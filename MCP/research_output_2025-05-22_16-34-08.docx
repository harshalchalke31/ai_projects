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Output</w:t>
      </w:r>
    </w:p>
    <w:p>
      <w:r>
        <w:t>Timestamp: 2025-05-22_16-34-08</w:t>
        <w:br/>
      </w:r>
    </w:p>
    <w:p>
      <w:pPr>
        <w:pStyle w:val="Heading2"/>
      </w:pPr>
      <w:r>
        <w:t>Topic</w:t>
      </w:r>
    </w:p>
    <w:p>
      <w:r>
        <w:t>Prime Minister of India</w:t>
      </w:r>
    </w:p>
    <w:p>
      <w:pPr>
        <w:pStyle w:val="Heading2"/>
      </w:pPr>
      <w:r>
        <w:t>Answer</w:t>
      </w:r>
    </w:p>
    <w:p>
      <w:r>
        <w:t>The current Prime Minister of India is Narendra Modi. He was sworn in for his third term on June 9, 2024, after leading his party, the Bharatiya Janata Party (BJP), to victory in the 2024 Parliamentary elections. Modi has been serving as the Prime Minister of India since 2014 and is the second Indian prime minister to retain power for a third term.</w:t>
      </w:r>
    </w:p>
    <w:p>
      <w:pPr>
        <w:pStyle w:val="Heading2"/>
      </w:pPr>
      <w:r>
        <w:t>Summary</w:t>
      </w:r>
    </w:p>
    <w:p>
      <w:r>
        <w:t>Narendra Modi is the current Prime Minister of India, serving his third term since June 9, 2024.</w:t>
      </w:r>
    </w:p>
    <w:p>
      <w:pPr>
        <w:pStyle w:val="Heading2"/>
      </w:pPr>
      <w:r>
        <w:t>Sources</w:t>
      </w:r>
    </w:p>
    <w:p>
      <w:pPr>
        <w:pStyle w:val="ListBullet"/>
      </w:pPr>
      <w:r>
        <w:t>DuckDuckGoSearch</w:t>
      </w:r>
    </w:p>
    <w:p>
      <w:pPr>
        <w:pStyle w:val="Heading2"/>
      </w:pPr>
      <w:r>
        <w:t>Tools Used</w:t>
      </w:r>
    </w:p>
    <w:p>
      <w:pPr>
        <w:pStyle w:val="ListBullet"/>
      </w:pPr>
      <w:r>
        <w:t>DuckDuckGoSearch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